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B9BA" w14:textId="77777777" w:rsidR="00397AD7" w:rsidRPr="00AC3891" w:rsidRDefault="00397AD7" w:rsidP="00397AD7">
      <w:pPr>
        <w:pStyle w:val="NormalWeb"/>
        <w:rPr>
          <w:rFonts w:asciiTheme="minorHAnsi" w:hAnsiTheme="minorHAnsi"/>
        </w:rPr>
      </w:pPr>
      <w:r w:rsidRPr="00AC3891">
        <w:rPr>
          <w:rStyle w:val="Strong"/>
          <w:rFonts w:asciiTheme="minorHAnsi" w:hAnsiTheme="minorHAnsi"/>
        </w:rPr>
        <w:t>Title:</w:t>
      </w:r>
      <w:r w:rsidRPr="00AC3891">
        <w:rPr>
          <w:rFonts w:asciiTheme="minorHAnsi" w:hAnsiTheme="minorHAnsi"/>
        </w:rPr>
        <w:t xml:space="preserve"> Benchmark Results &amp; Performance Analysis – Rust vs. C# CLI and Batch Tools</w:t>
      </w:r>
    </w:p>
    <w:p w14:paraId="629CFD51" w14:textId="77777777" w:rsidR="00397AD7" w:rsidRPr="00AC3891" w:rsidRDefault="00397AD7" w:rsidP="00397AD7">
      <w:r w:rsidRPr="00AC3891">
        <w:pict w14:anchorId="5193A92D">
          <v:rect id="_x0000_i1653" style="width:0;height:1.5pt" o:hralign="center" o:hrstd="t" o:hr="t" fillcolor="#a0a0a0" stroked="f"/>
        </w:pict>
      </w:r>
    </w:p>
    <w:p w14:paraId="3BAF0A15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📌</w:t>
      </w:r>
      <w:r w:rsidRPr="00AC3891">
        <w:rPr>
          <w:rFonts w:asciiTheme="minorHAnsi" w:hAnsiTheme="minorHAnsi"/>
        </w:rPr>
        <w:t xml:space="preserve"> 1. Introduction</w:t>
      </w:r>
    </w:p>
    <w:p w14:paraId="4522928F" w14:textId="77777777" w:rsidR="00397AD7" w:rsidRPr="00AC3891" w:rsidRDefault="00397AD7" w:rsidP="00397AD7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Purpose of benchmarking</w:t>
      </w:r>
    </w:p>
    <w:p w14:paraId="5A5D4400" w14:textId="77777777" w:rsidR="00397AD7" w:rsidRPr="00AC3891" w:rsidRDefault="00397AD7" w:rsidP="00397AD7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What is being compared (Rust vs. C# for CLI and batch tools)</w:t>
      </w:r>
    </w:p>
    <w:p w14:paraId="47069BDA" w14:textId="77777777" w:rsidR="00397AD7" w:rsidRPr="00AC3891" w:rsidRDefault="00397AD7" w:rsidP="00397AD7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How the benchmarks were executed (tools used, fairness considerations)</w:t>
      </w:r>
    </w:p>
    <w:p w14:paraId="6395CA97" w14:textId="77777777" w:rsidR="00397AD7" w:rsidRPr="00AC3891" w:rsidRDefault="00397AD7" w:rsidP="00397AD7">
      <w:r w:rsidRPr="00AC3891">
        <w:pict w14:anchorId="28CDF88B">
          <v:rect id="_x0000_i1654" style="width:0;height:1.5pt" o:hralign="center" o:hrstd="t" o:hr="t" fillcolor="#a0a0a0" stroked="f"/>
        </w:pict>
      </w:r>
    </w:p>
    <w:p w14:paraId="0489FF3E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🧪</w:t>
      </w:r>
      <w:r w:rsidRPr="00AC3891">
        <w:rPr>
          <w:rFonts w:asciiTheme="minorHAnsi" w:hAnsiTheme="minorHAnsi"/>
        </w:rPr>
        <w:t xml:space="preserve"> 2. Benchmark Methodology</w:t>
      </w:r>
    </w:p>
    <w:p w14:paraId="3D118EB8" w14:textId="77777777" w:rsidR="00397AD7" w:rsidRPr="00AC3891" w:rsidRDefault="00397AD7" w:rsidP="00397AD7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Tools used:</w:t>
      </w:r>
    </w:p>
    <w:p w14:paraId="659CEE3A" w14:textId="77777777" w:rsidR="00397AD7" w:rsidRPr="00AC3891" w:rsidRDefault="00397AD7" w:rsidP="00397AD7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AC3891">
        <w:rPr>
          <w:rStyle w:val="HTMLCode"/>
          <w:rFonts w:asciiTheme="minorHAnsi" w:hAnsiTheme="minorHAnsi"/>
        </w:rPr>
        <w:t>hyperfine</w:t>
      </w:r>
      <w:r w:rsidRPr="00AC3891">
        <w:rPr>
          <w:rFonts w:asciiTheme="minorHAnsi" w:hAnsiTheme="minorHAnsi"/>
        </w:rPr>
        <w:t xml:space="preserve"> for execution time</w:t>
      </w:r>
    </w:p>
    <w:p w14:paraId="506C088D" w14:textId="77777777" w:rsidR="00397AD7" w:rsidRPr="00AC3891" w:rsidRDefault="00397AD7" w:rsidP="00397AD7">
      <w:pPr>
        <w:pStyle w:val="NormalWeb"/>
        <w:numPr>
          <w:ilvl w:val="1"/>
          <w:numId w:val="22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PowerShell scripts for memory and CPU profiling</w:t>
      </w:r>
    </w:p>
    <w:p w14:paraId="5B90EF20" w14:textId="77777777" w:rsidR="00397AD7" w:rsidRPr="00AC3891" w:rsidRDefault="00397AD7" w:rsidP="00397AD7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System specs (CPU, RAM, OS version)</w:t>
      </w:r>
    </w:p>
    <w:p w14:paraId="623279A9" w14:textId="77777777" w:rsidR="00397AD7" w:rsidRPr="00AC3891" w:rsidRDefault="00397AD7" w:rsidP="00397AD7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Dataset: </w:t>
      </w:r>
      <w:r w:rsidRPr="00AC3891">
        <w:rPr>
          <w:rStyle w:val="HTMLCode"/>
          <w:rFonts w:asciiTheme="minorHAnsi" w:hAnsiTheme="minorHAnsi"/>
        </w:rPr>
        <w:t>large_input.csv</w:t>
      </w:r>
      <w:r w:rsidRPr="00AC3891">
        <w:rPr>
          <w:rFonts w:asciiTheme="minorHAnsi" w:hAnsiTheme="minorHAnsi"/>
        </w:rPr>
        <w:t xml:space="preserve"> (~100k rows), consistent input across all tests</w:t>
      </w:r>
    </w:p>
    <w:p w14:paraId="45723CD5" w14:textId="77777777" w:rsidR="00397AD7" w:rsidRPr="00AC3891" w:rsidRDefault="00397AD7" w:rsidP="00397AD7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Execution mode: Release builds, 10 runs per tool</w:t>
      </w:r>
    </w:p>
    <w:p w14:paraId="4A949B8F" w14:textId="77777777" w:rsidR="00397AD7" w:rsidRPr="00AC3891" w:rsidRDefault="00397AD7" w:rsidP="00397AD7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Warmup: 1–3 warmup runs to normalize</w:t>
      </w:r>
    </w:p>
    <w:p w14:paraId="4220912B" w14:textId="77777777" w:rsidR="00397AD7" w:rsidRPr="00AC3891" w:rsidRDefault="00397AD7" w:rsidP="00397AD7">
      <w:r w:rsidRPr="00AC3891">
        <w:pict w14:anchorId="00C4B422">
          <v:rect id="_x0000_i1655" style="width:0;height:1.5pt" o:hralign="center" o:hrstd="t" o:hr="t" fillcolor="#a0a0a0" stroked="f"/>
        </w:pict>
      </w:r>
    </w:p>
    <w:p w14:paraId="766DFEC0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🔹</w:t>
      </w:r>
      <w:r w:rsidRPr="00AC3891">
        <w:rPr>
          <w:rFonts w:asciiTheme="minorHAnsi" w:hAnsiTheme="minorHAnsi"/>
        </w:rPr>
        <w:t xml:space="preserve"> 3. Scenario: Manual CSV Processor</w:t>
      </w:r>
    </w:p>
    <w:p w14:paraId="74D30DAC" w14:textId="77777777" w:rsidR="00397AD7" w:rsidRPr="00AC3891" w:rsidRDefault="00397AD7" w:rsidP="00397AD7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Description: filter rows where </w:t>
      </w:r>
      <w:r w:rsidRPr="00AC3891">
        <w:rPr>
          <w:rStyle w:val="HTMLCode"/>
          <w:rFonts w:asciiTheme="minorHAnsi" w:hAnsiTheme="minorHAnsi"/>
        </w:rPr>
        <w:t>age &gt; 30</w:t>
      </w:r>
      <w:r w:rsidRPr="00AC3891">
        <w:rPr>
          <w:rFonts w:asciiTheme="minorHAnsi" w:hAnsiTheme="minorHAnsi"/>
        </w:rPr>
        <w:t>, uppercase name</w:t>
      </w:r>
    </w:p>
    <w:p w14:paraId="5FC07E7C" w14:textId="77777777" w:rsidR="00397AD7" w:rsidRPr="00AC3891" w:rsidRDefault="00397AD7" w:rsidP="00397AD7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Rust tool: </w:t>
      </w:r>
      <w:r w:rsidRPr="00AC3891">
        <w:rPr>
          <w:rStyle w:val="HTMLCode"/>
          <w:rFonts w:asciiTheme="minorHAnsi" w:hAnsiTheme="minorHAnsi"/>
        </w:rPr>
        <w:t>cli_tool.rs</w:t>
      </w:r>
    </w:p>
    <w:p w14:paraId="76C156C0" w14:textId="77777777" w:rsidR="00397AD7" w:rsidRPr="00AC3891" w:rsidRDefault="00397AD7" w:rsidP="00397AD7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C# tool: </w:t>
      </w:r>
      <w:proofErr w:type="spellStart"/>
      <w:r w:rsidRPr="00AC3891">
        <w:rPr>
          <w:rStyle w:val="HTMLCode"/>
          <w:rFonts w:asciiTheme="minorHAnsi" w:hAnsiTheme="minorHAnsi"/>
        </w:rPr>
        <w:t>CsvProcessorManual.cs</w:t>
      </w:r>
      <w:proofErr w:type="spellEnd"/>
    </w:p>
    <w:p w14:paraId="7229FFAE" w14:textId="77777777" w:rsidR="00397AD7" w:rsidRPr="00AC3891" w:rsidRDefault="00397AD7" w:rsidP="00397AD7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593"/>
        <w:gridCol w:w="593"/>
        <w:gridCol w:w="1654"/>
      </w:tblGrid>
      <w:tr w:rsidR="00397AD7" w:rsidRPr="00AC3891" w14:paraId="7EC9E72A" w14:textId="77777777" w:rsidTr="00397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2A0D5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720F781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36C3C776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0FC7CB2B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Rust Advantage</w:t>
            </w:r>
          </w:p>
        </w:tc>
      </w:tr>
      <w:tr w:rsidR="00397AD7" w:rsidRPr="00AC3891" w14:paraId="7F718383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63F74" w14:textId="77777777" w:rsidR="00397AD7" w:rsidRPr="00AC3891" w:rsidRDefault="00397AD7">
            <w:r w:rsidRPr="00AC3891">
              <w:t>Time (</w:t>
            </w:r>
            <w:proofErr w:type="spellStart"/>
            <w:r w:rsidRPr="00AC3891">
              <w:t>ms</w:t>
            </w:r>
            <w:proofErr w:type="spellEnd"/>
            <w:r w:rsidRPr="00AC3891">
              <w:t>)</w:t>
            </w:r>
          </w:p>
        </w:tc>
        <w:tc>
          <w:tcPr>
            <w:tcW w:w="0" w:type="auto"/>
            <w:vAlign w:val="center"/>
            <w:hideMark/>
          </w:tcPr>
          <w:p w14:paraId="44AD0F18" w14:textId="77777777" w:rsidR="00397AD7" w:rsidRPr="00AC3891" w:rsidRDefault="00397AD7">
            <w:r w:rsidRPr="00AC3891">
              <w:t>73.6</w:t>
            </w:r>
          </w:p>
        </w:tc>
        <w:tc>
          <w:tcPr>
            <w:tcW w:w="0" w:type="auto"/>
            <w:vAlign w:val="center"/>
            <w:hideMark/>
          </w:tcPr>
          <w:p w14:paraId="3E28F046" w14:textId="77777777" w:rsidR="00397AD7" w:rsidRPr="00AC3891" w:rsidRDefault="00397AD7">
            <w:r w:rsidRPr="00AC3891">
              <w:t>127.8</w:t>
            </w:r>
          </w:p>
        </w:tc>
        <w:tc>
          <w:tcPr>
            <w:tcW w:w="0" w:type="auto"/>
            <w:vAlign w:val="center"/>
            <w:hideMark/>
          </w:tcPr>
          <w:p w14:paraId="43967E21" w14:textId="77777777" w:rsidR="00397AD7" w:rsidRPr="00AC3891" w:rsidRDefault="00397AD7">
            <w:r w:rsidRPr="00AC3891">
              <w:t>1.74× faster</w:t>
            </w:r>
          </w:p>
        </w:tc>
      </w:tr>
      <w:tr w:rsidR="00397AD7" w:rsidRPr="00AC3891" w14:paraId="31B00B58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3C64" w14:textId="77777777" w:rsidR="00397AD7" w:rsidRPr="00AC3891" w:rsidRDefault="00397AD7">
            <w:r w:rsidRPr="00AC3891">
              <w:t>Memory (MB)</w:t>
            </w:r>
          </w:p>
        </w:tc>
        <w:tc>
          <w:tcPr>
            <w:tcW w:w="0" w:type="auto"/>
            <w:vAlign w:val="center"/>
            <w:hideMark/>
          </w:tcPr>
          <w:p w14:paraId="694C8F48" w14:textId="77777777" w:rsidR="00397AD7" w:rsidRPr="00AC3891" w:rsidRDefault="00397AD7">
            <w:r w:rsidRPr="00AC3891">
              <w:t>3.49</w:t>
            </w:r>
          </w:p>
        </w:tc>
        <w:tc>
          <w:tcPr>
            <w:tcW w:w="0" w:type="auto"/>
            <w:vAlign w:val="center"/>
            <w:hideMark/>
          </w:tcPr>
          <w:p w14:paraId="3921BDE2" w14:textId="77777777" w:rsidR="00397AD7" w:rsidRPr="00AC3891" w:rsidRDefault="00397AD7">
            <w:r w:rsidRPr="00AC3891">
              <w:t>16.34</w:t>
            </w:r>
          </w:p>
        </w:tc>
        <w:tc>
          <w:tcPr>
            <w:tcW w:w="0" w:type="auto"/>
            <w:vAlign w:val="center"/>
            <w:hideMark/>
          </w:tcPr>
          <w:p w14:paraId="5E7E6330" w14:textId="77777777" w:rsidR="00397AD7" w:rsidRPr="00AC3891" w:rsidRDefault="00397AD7">
            <w:r w:rsidRPr="00AC3891">
              <w:t>~4.7× less</w:t>
            </w:r>
          </w:p>
        </w:tc>
      </w:tr>
      <w:tr w:rsidR="00397AD7" w:rsidRPr="00AC3891" w14:paraId="6A94B448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FFFD1" w14:textId="77777777" w:rsidR="00397AD7" w:rsidRPr="00AC3891" w:rsidRDefault="00397AD7">
            <w:r w:rsidRPr="00AC3891">
              <w:t>CPU Time (</w:t>
            </w:r>
            <w:proofErr w:type="spellStart"/>
            <w:r w:rsidRPr="00AC3891">
              <w:t>ms</w:t>
            </w:r>
            <w:proofErr w:type="spellEnd"/>
            <w:r w:rsidRPr="00AC3891">
              <w:t>)</w:t>
            </w:r>
          </w:p>
        </w:tc>
        <w:tc>
          <w:tcPr>
            <w:tcW w:w="0" w:type="auto"/>
            <w:vAlign w:val="center"/>
            <w:hideMark/>
          </w:tcPr>
          <w:p w14:paraId="7FF5CE63" w14:textId="77777777" w:rsidR="00397AD7" w:rsidRPr="00AC3891" w:rsidRDefault="00397AD7">
            <w:r w:rsidRPr="00AC3891">
              <w:t>15.62</w:t>
            </w:r>
          </w:p>
        </w:tc>
        <w:tc>
          <w:tcPr>
            <w:tcW w:w="0" w:type="auto"/>
            <w:vAlign w:val="center"/>
            <w:hideMark/>
          </w:tcPr>
          <w:p w14:paraId="13FBA786" w14:textId="77777777" w:rsidR="00397AD7" w:rsidRPr="00AC3891" w:rsidRDefault="00397AD7">
            <w:r w:rsidRPr="00AC3891">
              <w:t>46.88</w:t>
            </w:r>
          </w:p>
        </w:tc>
        <w:tc>
          <w:tcPr>
            <w:tcW w:w="0" w:type="auto"/>
            <w:vAlign w:val="center"/>
            <w:hideMark/>
          </w:tcPr>
          <w:p w14:paraId="38568763" w14:textId="77777777" w:rsidR="00397AD7" w:rsidRPr="00AC3891" w:rsidRDefault="00397AD7">
            <w:r w:rsidRPr="00AC3891">
              <w:t>~3× less</w:t>
            </w:r>
          </w:p>
        </w:tc>
      </w:tr>
    </w:tbl>
    <w:p w14:paraId="65D52DC2" w14:textId="77777777" w:rsidR="00397AD7" w:rsidRPr="00AC3891" w:rsidRDefault="00397AD7" w:rsidP="00397AD7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Short analysis paragraph</w:t>
      </w:r>
    </w:p>
    <w:p w14:paraId="3E495221" w14:textId="77777777" w:rsidR="00397AD7" w:rsidRPr="00AC3891" w:rsidRDefault="00397AD7" w:rsidP="00397AD7">
      <w:r w:rsidRPr="00AC3891">
        <w:pict w14:anchorId="153F2258">
          <v:rect id="_x0000_i1656" style="width:0;height:1.5pt" o:hralign="center" o:hrstd="t" o:hr="t" fillcolor="#a0a0a0" stroked="f"/>
        </w:pict>
      </w:r>
    </w:p>
    <w:p w14:paraId="1DE08FFC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🔸</w:t>
      </w:r>
      <w:r w:rsidRPr="00AC3891">
        <w:rPr>
          <w:rFonts w:asciiTheme="minorHAnsi" w:hAnsiTheme="minorHAnsi"/>
        </w:rPr>
        <w:t xml:space="preserve"> 4. Scenario: Batch Age Grouping Job</w:t>
      </w:r>
    </w:p>
    <w:p w14:paraId="4B0081C6" w14:textId="77777777" w:rsidR="00397AD7" w:rsidRPr="00AC3891" w:rsidRDefault="00397AD7" w:rsidP="00397AD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Description: group users by age brackets and count</w:t>
      </w:r>
    </w:p>
    <w:p w14:paraId="6D7F70DA" w14:textId="77777777" w:rsidR="00397AD7" w:rsidRPr="00AC3891" w:rsidRDefault="00397AD7" w:rsidP="00397AD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Rust tool: </w:t>
      </w:r>
      <w:r w:rsidRPr="00AC3891">
        <w:rPr>
          <w:rStyle w:val="HTMLCode"/>
          <w:rFonts w:asciiTheme="minorHAnsi" w:hAnsiTheme="minorHAnsi"/>
        </w:rPr>
        <w:t>batch_job.rs</w:t>
      </w:r>
    </w:p>
    <w:p w14:paraId="4D1958ED" w14:textId="77777777" w:rsidR="00397AD7" w:rsidRPr="00AC3891" w:rsidRDefault="00397AD7" w:rsidP="00397AD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C# tool: </w:t>
      </w:r>
      <w:proofErr w:type="spellStart"/>
      <w:r w:rsidRPr="00AC3891">
        <w:rPr>
          <w:rStyle w:val="HTMLCode"/>
          <w:rFonts w:asciiTheme="minorHAnsi" w:hAnsiTheme="minorHAnsi"/>
        </w:rPr>
        <w:t>BatchJob.cs</w:t>
      </w:r>
      <w:proofErr w:type="spellEnd"/>
    </w:p>
    <w:p w14:paraId="60754E24" w14:textId="77777777" w:rsidR="00397AD7" w:rsidRPr="00AC3891" w:rsidRDefault="00397AD7" w:rsidP="00397AD7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593"/>
        <w:gridCol w:w="593"/>
        <w:gridCol w:w="1654"/>
      </w:tblGrid>
      <w:tr w:rsidR="00397AD7" w:rsidRPr="00AC3891" w14:paraId="44AD95EC" w14:textId="77777777" w:rsidTr="00397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43B750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33DC31AF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216AD434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1A5B8943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Rust Advantage</w:t>
            </w:r>
          </w:p>
        </w:tc>
      </w:tr>
      <w:tr w:rsidR="00397AD7" w:rsidRPr="00AC3891" w14:paraId="76FA31A2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5C9E" w14:textId="77777777" w:rsidR="00397AD7" w:rsidRPr="00AC3891" w:rsidRDefault="00397AD7">
            <w:r w:rsidRPr="00AC3891">
              <w:t>Time (</w:t>
            </w:r>
            <w:proofErr w:type="spellStart"/>
            <w:r w:rsidRPr="00AC3891">
              <w:t>ms</w:t>
            </w:r>
            <w:proofErr w:type="spellEnd"/>
            <w:r w:rsidRPr="00AC3891">
              <w:t>)</w:t>
            </w:r>
          </w:p>
        </w:tc>
        <w:tc>
          <w:tcPr>
            <w:tcW w:w="0" w:type="auto"/>
            <w:vAlign w:val="center"/>
            <w:hideMark/>
          </w:tcPr>
          <w:p w14:paraId="62B70A17" w14:textId="77777777" w:rsidR="00397AD7" w:rsidRPr="00AC3891" w:rsidRDefault="00397AD7">
            <w:r w:rsidRPr="00AC3891">
              <w:t>74.1</w:t>
            </w:r>
          </w:p>
        </w:tc>
        <w:tc>
          <w:tcPr>
            <w:tcW w:w="0" w:type="auto"/>
            <w:vAlign w:val="center"/>
            <w:hideMark/>
          </w:tcPr>
          <w:p w14:paraId="230AF564" w14:textId="77777777" w:rsidR="00397AD7" w:rsidRPr="00AC3891" w:rsidRDefault="00397AD7">
            <w:r w:rsidRPr="00AC3891">
              <w:t>270.8</w:t>
            </w:r>
          </w:p>
        </w:tc>
        <w:tc>
          <w:tcPr>
            <w:tcW w:w="0" w:type="auto"/>
            <w:vAlign w:val="center"/>
            <w:hideMark/>
          </w:tcPr>
          <w:p w14:paraId="7674B96B" w14:textId="77777777" w:rsidR="00397AD7" w:rsidRPr="00AC3891" w:rsidRDefault="00397AD7">
            <w:r w:rsidRPr="00AC3891">
              <w:t>3.65× faster</w:t>
            </w:r>
          </w:p>
        </w:tc>
      </w:tr>
      <w:tr w:rsidR="00397AD7" w:rsidRPr="00AC3891" w14:paraId="526B8F97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F061D" w14:textId="77777777" w:rsidR="00397AD7" w:rsidRPr="00AC3891" w:rsidRDefault="00397AD7">
            <w:r w:rsidRPr="00AC3891">
              <w:t>Memory (MB)</w:t>
            </w:r>
          </w:p>
        </w:tc>
        <w:tc>
          <w:tcPr>
            <w:tcW w:w="0" w:type="auto"/>
            <w:vAlign w:val="center"/>
            <w:hideMark/>
          </w:tcPr>
          <w:p w14:paraId="2DAA86E4" w14:textId="77777777" w:rsidR="00397AD7" w:rsidRPr="00AC3891" w:rsidRDefault="00397AD7">
            <w:r w:rsidRPr="00AC3891">
              <w:t>2.44</w:t>
            </w:r>
          </w:p>
        </w:tc>
        <w:tc>
          <w:tcPr>
            <w:tcW w:w="0" w:type="auto"/>
            <w:vAlign w:val="center"/>
            <w:hideMark/>
          </w:tcPr>
          <w:p w14:paraId="02059227" w14:textId="77777777" w:rsidR="00397AD7" w:rsidRPr="00AC3891" w:rsidRDefault="00397AD7">
            <w:r w:rsidRPr="00AC3891">
              <w:t>2.49</w:t>
            </w:r>
          </w:p>
        </w:tc>
        <w:tc>
          <w:tcPr>
            <w:tcW w:w="0" w:type="auto"/>
            <w:vAlign w:val="center"/>
            <w:hideMark/>
          </w:tcPr>
          <w:p w14:paraId="2AC493EC" w14:textId="77777777" w:rsidR="00397AD7" w:rsidRPr="00AC3891" w:rsidRDefault="00397AD7">
            <w:r w:rsidRPr="00AC3891">
              <w:t>≈ equal</w:t>
            </w:r>
          </w:p>
        </w:tc>
      </w:tr>
      <w:tr w:rsidR="00397AD7" w:rsidRPr="00AC3891" w14:paraId="3159B817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6FF2" w14:textId="77777777" w:rsidR="00397AD7" w:rsidRPr="00AC3891" w:rsidRDefault="00397AD7">
            <w:r w:rsidRPr="00AC3891">
              <w:t>CPU Time (</w:t>
            </w:r>
            <w:proofErr w:type="spellStart"/>
            <w:r w:rsidRPr="00AC3891">
              <w:t>ms</w:t>
            </w:r>
            <w:proofErr w:type="spellEnd"/>
            <w:r w:rsidRPr="00AC3891">
              <w:t>)</w:t>
            </w:r>
          </w:p>
        </w:tc>
        <w:tc>
          <w:tcPr>
            <w:tcW w:w="0" w:type="auto"/>
            <w:vAlign w:val="center"/>
            <w:hideMark/>
          </w:tcPr>
          <w:p w14:paraId="0B835376" w14:textId="77777777" w:rsidR="00397AD7" w:rsidRPr="00AC3891" w:rsidRDefault="00397AD7">
            <w:r w:rsidRPr="00AC3891">
              <w:t>15.62</w:t>
            </w:r>
          </w:p>
        </w:tc>
        <w:tc>
          <w:tcPr>
            <w:tcW w:w="0" w:type="auto"/>
            <w:vAlign w:val="center"/>
            <w:hideMark/>
          </w:tcPr>
          <w:p w14:paraId="4825805A" w14:textId="77777777" w:rsidR="00397AD7" w:rsidRPr="00AC3891" w:rsidRDefault="00397AD7">
            <w:r w:rsidRPr="00AC3891">
              <w:t>46.88</w:t>
            </w:r>
          </w:p>
        </w:tc>
        <w:tc>
          <w:tcPr>
            <w:tcW w:w="0" w:type="auto"/>
            <w:vAlign w:val="center"/>
            <w:hideMark/>
          </w:tcPr>
          <w:p w14:paraId="61B9D628" w14:textId="77777777" w:rsidR="00397AD7" w:rsidRPr="00AC3891" w:rsidRDefault="00397AD7">
            <w:r w:rsidRPr="00AC3891">
              <w:t>~3× less</w:t>
            </w:r>
          </w:p>
        </w:tc>
      </w:tr>
    </w:tbl>
    <w:p w14:paraId="59F811FC" w14:textId="77777777" w:rsidR="00397AD7" w:rsidRPr="00AC3891" w:rsidRDefault="00397AD7" w:rsidP="00397AD7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Short analysis paragraph</w:t>
      </w:r>
    </w:p>
    <w:p w14:paraId="1CD6E344" w14:textId="77777777" w:rsidR="00397AD7" w:rsidRPr="00AC3891" w:rsidRDefault="00397AD7" w:rsidP="00397AD7">
      <w:r w:rsidRPr="00AC3891">
        <w:pict w14:anchorId="321540F8">
          <v:rect id="_x0000_i1657" style="width:0;height:1.5pt" o:hralign="center" o:hrstd="t" o:hr="t" fillcolor="#a0a0a0" stroked="f"/>
        </w:pict>
      </w:r>
    </w:p>
    <w:p w14:paraId="7AD95EB2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🔸</w:t>
      </w:r>
      <w:r w:rsidRPr="00AC3891">
        <w:rPr>
          <w:rFonts w:asciiTheme="minorHAnsi" w:hAnsiTheme="minorHAnsi"/>
        </w:rPr>
        <w:t xml:space="preserve"> 5. Scenario: Parallel Age Grouping Job</w:t>
      </w:r>
    </w:p>
    <w:p w14:paraId="0012DF4F" w14:textId="77777777" w:rsidR="00397AD7" w:rsidRPr="00AC3891" w:rsidRDefault="00397AD7" w:rsidP="00397AD7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Description: same logic, multithreaded with Rayon vs PLINQ</w:t>
      </w:r>
    </w:p>
    <w:p w14:paraId="6F0D8AED" w14:textId="77777777" w:rsidR="00397AD7" w:rsidRPr="00AC3891" w:rsidRDefault="00397AD7" w:rsidP="00397AD7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Rust tool: </w:t>
      </w:r>
      <w:r w:rsidRPr="00AC3891">
        <w:rPr>
          <w:rStyle w:val="HTMLCode"/>
          <w:rFonts w:asciiTheme="minorHAnsi" w:hAnsiTheme="minorHAnsi"/>
        </w:rPr>
        <w:t>batch_job_parallel.rs</w:t>
      </w:r>
    </w:p>
    <w:p w14:paraId="75978CE6" w14:textId="77777777" w:rsidR="00397AD7" w:rsidRPr="00AC3891" w:rsidRDefault="00397AD7" w:rsidP="00397AD7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 xml:space="preserve">C# tool: </w:t>
      </w:r>
      <w:proofErr w:type="spellStart"/>
      <w:r w:rsidRPr="00AC3891">
        <w:rPr>
          <w:rStyle w:val="HTMLCode"/>
          <w:rFonts w:asciiTheme="minorHAnsi" w:hAnsiTheme="minorHAnsi"/>
        </w:rPr>
        <w:t>BatchJobParallel.cs</w:t>
      </w:r>
      <w:proofErr w:type="spellEnd"/>
    </w:p>
    <w:p w14:paraId="52054346" w14:textId="77777777" w:rsidR="00397AD7" w:rsidRPr="00AC3891" w:rsidRDefault="00397AD7" w:rsidP="00397AD7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593"/>
        <w:gridCol w:w="593"/>
        <w:gridCol w:w="1654"/>
      </w:tblGrid>
      <w:tr w:rsidR="00397AD7" w:rsidRPr="00AC3891" w14:paraId="34684F8F" w14:textId="77777777" w:rsidTr="00397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2A7AD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E176A1F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534EEBAC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15B3F91B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Rust Advantage</w:t>
            </w:r>
          </w:p>
        </w:tc>
      </w:tr>
      <w:tr w:rsidR="00397AD7" w:rsidRPr="00AC3891" w14:paraId="6C3F1A9B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F71E" w14:textId="77777777" w:rsidR="00397AD7" w:rsidRPr="00AC3891" w:rsidRDefault="00397AD7">
            <w:r w:rsidRPr="00AC3891">
              <w:t>Time (</w:t>
            </w:r>
            <w:proofErr w:type="spellStart"/>
            <w:r w:rsidRPr="00AC3891">
              <w:t>ms</w:t>
            </w:r>
            <w:proofErr w:type="spellEnd"/>
            <w:r w:rsidRPr="00AC3891">
              <w:t>)</w:t>
            </w:r>
          </w:p>
        </w:tc>
        <w:tc>
          <w:tcPr>
            <w:tcW w:w="0" w:type="auto"/>
            <w:vAlign w:val="center"/>
            <w:hideMark/>
          </w:tcPr>
          <w:p w14:paraId="25D50F65" w14:textId="77777777" w:rsidR="00397AD7" w:rsidRPr="00AC3891" w:rsidRDefault="00397AD7">
            <w:r w:rsidRPr="00AC3891">
              <w:t>43.9</w:t>
            </w:r>
          </w:p>
        </w:tc>
        <w:tc>
          <w:tcPr>
            <w:tcW w:w="0" w:type="auto"/>
            <w:vAlign w:val="center"/>
            <w:hideMark/>
          </w:tcPr>
          <w:p w14:paraId="79BC52D4" w14:textId="77777777" w:rsidR="00397AD7" w:rsidRPr="00AC3891" w:rsidRDefault="00397AD7">
            <w:r w:rsidRPr="00AC3891">
              <w:t>108.5</w:t>
            </w:r>
          </w:p>
        </w:tc>
        <w:tc>
          <w:tcPr>
            <w:tcW w:w="0" w:type="auto"/>
            <w:vAlign w:val="center"/>
            <w:hideMark/>
          </w:tcPr>
          <w:p w14:paraId="48C2979C" w14:textId="77777777" w:rsidR="00397AD7" w:rsidRPr="00AC3891" w:rsidRDefault="00397AD7">
            <w:r w:rsidRPr="00AC3891">
              <w:t>2.47× faster</w:t>
            </w:r>
          </w:p>
        </w:tc>
      </w:tr>
      <w:tr w:rsidR="00397AD7" w:rsidRPr="00AC3891" w14:paraId="0B5B7967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8B78" w14:textId="77777777" w:rsidR="00397AD7" w:rsidRPr="00AC3891" w:rsidRDefault="00397AD7">
            <w:r w:rsidRPr="00AC3891">
              <w:t>Memory (MB)</w:t>
            </w:r>
          </w:p>
        </w:tc>
        <w:tc>
          <w:tcPr>
            <w:tcW w:w="0" w:type="auto"/>
            <w:vAlign w:val="center"/>
            <w:hideMark/>
          </w:tcPr>
          <w:p w14:paraId="4CAF4872" w14:textId="77777777" w:rsidR="00397AD7" w:rsidRPr="00AC3891" w:rsidRDefault="00397AD7">
            <w:r w:rsidRPr="00AC3891">
              <w:t>2.44</w:t>
            </w:r>
          </w:p>
        </w:tc>
        <w:tc>
          <w:tcPr>
            <w:tcW w:w="0" w:type="auto"/>
            <w:vAlign w:val="center"/>
            <w:hideMark/>
          </w:tcPr>
          <w:p w14:paraId="7B7B0CAF" w14:textId="77777777" w:rsidR="00397AD7" w:rsidRPr="00AC3891" w:rsidRDefault="00397AD7">
            <w:r w:rsidRPr="00AC3891">
              <w:t>16.96</w:t>
            </w:r>
          </w:p>
        </w:tc>
        <w:tc>
          <w:tcPr>
            <w:tcW w:w="0" w:type="auto"/>
            <w:vAlign w:val="center"/>
            <w:hideMark/>
          </w:tcPr>
          <w:p w14:paraId="3AA29C85" w14:textId="77777777" w:rsidR="00397AD7" w:rsidRPr="00AC3891" w:rsidRDefault="00397AD7">
            <w:r w:rsidRPr="00AC3891">
              <w:t>~7× less</w:t>
            </w:r>
          </w:p>
        </w:tc>
      </w:tr>
      <w:tr w:rsidR="00397AD7" w:rsidRPr="00AC3891" w14:paraId="717A297C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2B26" w14:textId="77777777" w:rsidR="00397AD7" w:rsidRPr="00AC3891" w:rsidRDefault="00397AD7">
            <w:r w:rsidRPr="00AC3891">
              <w:t>CPU Time (</w:t>
            </w:r>
            <w:proofErr w:type="spellStart"/>
            <w:r w:rsidRPr="00AC3891">
              <w:t>ms</w:t>
            </w:r>
            <w:proofErr w:type="spellEnd"/>
            <w:r w:rsidRPr="00AC3891">
              <w:t>)</w:t>
            </w:r>
          </w:p>
        </w:tc>
        <w:tc>
          <w:tcPr>
            <w:tcW w:w="0" w:type="auto"/>
            <w:vAlign w:val="center"/>
            <w:hideMark/>
          </w:tcPr>
          <w:p w14:paraId="5E7D3CA0" w14:textId="77777777" w:rsidR="00397AD7" w:rsidRPr="00AC3891" w:rsidRDefault="00397AD7">
            <w:r w:rsidRPr="00AC3891">
              <w:t>15.62</w:t>
            </w:r>
          </w:p>
        </w:tc>
        <w:tc>
          <w:tcPr>
            <w:tcW w:w="0" w:type="auto"/>
            <w:vAlign w:val="center"/>
            <w:hideMark/>
          </w:tcPr>
          <w:p w14:paraId="058BAE94" w14:textId="77777777" w:rsidR="00397AD7" w:rsidRPr="00AC3891" w:rsidRDefault="00397AD7">
            <w:r w:rsidRPr="00AC3891">
              <w:t>62.5</w:t>
            </w:r>
          </w:p>
        </w:tc>
        <w:tc>
          <w:tcPr>
            <w:tcW w:w="0" w:type="auto"/>
            <w:vAlign w:val="center"/>
            <w:hideMark/>
          </w:tcPr>
          <w:p w14:paraId="5AB51F2F" w14:textId="77777777" w:rsidR="00397AD7" w:rsidRPr="00AC3891" w:rsidRDefault="00397AD7">
            <w:r w:rsidRPr="00AC3891">
              <w:t>~4× less</w:t>
            </w:r>
          </w:p>
        </w:tc>
      </w:tr>
    </w:tbl>
    <w:p w14:paraId="76966AF6" w14:textId="77777777" w:rsidR="00397AD7" w:rsidRPr="00AC3891" w:rsidRDefault="00397AD7" w:rsidP="00397AD7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Short analysis paragraph</w:t>
      </w:r>
    </w:p>
    <w:p w14:paraId="03925562" w14:textId="77777777" w:rsidR="00397AD7" w:rsidRPr="00AC3891" w:rsidRDefault="00397AD7" w:rsidP="00397AD7">
      <w:r w:rsidRPr="00AC3891">
        <w:pict w14:anchorId="746A3582">
          <v:rect id="_x0000_i1658" style="width:0;height:1.5pt" o:hralign="center" o:hrstd="t" o:hr="t" fillcolor="#a0a0a0" stroked="f"/>
        </w:pict>
      </w:r>
    </w:p>
    <w:p w14:paraId="1FE24760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📊</w:t>
      </w:r>
      <w:r w:rsidRPr="00AC3891">
        <w:rPr>
          <w:rFonts w:asciiTheme="minorHAnsi" w:hAnsiTheme="minorHAnsi"/>
        </w:rPr>
        <w:t xml:space="preserve"> 6. Summary Table (All Results)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027"/>
        <w:gridCol w:w="1108"/>
        <w:gridCol w:w="1460"/>
        <w:gridCol w:w="1581"/>
      </w:tblGrid>
      <w:tr w:rsidR="00397AD7" w:rsidRPr="00AC3891" w14:paraId="1630F4FF" w14:textId="77777777" w:rsidTr="00397A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8FF3F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0DC4F7C5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5861F8E9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Time (</w:t>
            </w:r>
            <w:proofErr w:type="spellStart"/>
            <w:r w:rsidRPr="00AC3891">
              <w:rPr>
                <w:b/>
                <w:bCs/>
              </w:rPr>
              <w:t>ms</w:t>
            </w:r>
            <w:proofErr w:type="spellEnd"/>
            <w:r w:rsidRPr="00AC3891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96F343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Memory (MB)</w:t>
            </w:r>
          </w:p>
        </w:tc>
        <w:tc>
          <w:tcPr>
            <w:tcW w:w="0" w:type="auto"/>
            <w:vAlign w:val="center"/>
            <w:hideMark/>
          </w:tcPr>
          <w:p w14:paraId="56FF2B67" w14:textId="77777777" w:rsidR="00397AD7" w:rsidRPr="00AC3891" w:rsidRDefault="00397AD7">
            <w:pPr>
              <w:jc w:val="center"/>
              <w:rPr>
                <w:b/>
                <w:bCs/>
              </w:rPr>
            </w:pPr>
            <w:r w:rsidRPr="00AC3891">
              <w:rPr>
                <w:b/>
                <w:bCs/>
              </w:rPr>
              <w:t>CPU Time (</w:t>
            </w:r>
            <w:proofErr w:type="spellStart"/>
            <w:r w:rsidRPr="00AC3891">
              <w:rPr>
                <w:b/>
                <w:bCs/>
              </w:rPr>
              <w:t>ms</w:t>
            </w:r>
            <w:proofErr w:type="spellEnd"/>
            <w:r w:rsidRPr="00AC3891">
              <w:rPr>
                <w:b/>
                <w:bCs/>
              </w:rPr>
              <w:t>)</w:t>
            </w:r>
          </w:p>
        </w:tc>
      </w:tr>
      <w:tr w:rsidR="00397AD7" w:rsidRPr="00AC3891" w14:paraId="14AD4128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A7A9" w14:textId="77777777" w:rsidR="00397AD7" w:rsidRPr="00AC3891" w:rsidRDefault="00397AD7">
            <w:r w:rsidRPr="00AC3891">
              <w:t>Manual</w:t>
            </w:r>
          </w:p>
        </w:tc>
        <w:tc>
          <w:tcPr>
            <w:tcW w:w="0" w:type="auto"/>
            <w:vAlign w:val="center"/>
            <w:hideMark/>
          </w:tcPr>
          <w:p w14:paraId="2BB3F41C" w14:textId="77777777" w:rsidR="00397AD7" w:rsidRPr="00AC3891" w:rsidRDefault="00397AD7">
            <w:r w:rsidRPr="00AC3891">
              <w:t>Rust</w:t>
            </w:r>
          </w:p>
        </w:tc>
        <w:tc>
          <w:tcPr>
            <w:tcW w:w="0" w:type="auto"/>
            <w:vAlign w:val="center"/>
            <w:hideMark/>
          </w:tcPr>
          <w:p w14:paraId="31A89770" w14:textId="77777777" w:rsidR="00397AD7" w:rsidRPr="00AC3891" w:rsidRDefault="00397AD7">
            <w:r w:rsidRPr="00AC3891">
              <w:t>73.6</w:t>
            </w:r>
          </w:p>
        </w:tc>
        <w:tc>
          <w:tcPr>
            <w:tcW w:w="0" w:type="auto"/>
            <w:vAlign w:val="center"/>
            <w:hideMark/>
          </w:tcPr>
          <w:p w14:paraId="2BC65F2F" w14:textId="77777777" w:rsidR="00397AD7" w:rsidRPr="00AC3891" w:rsidRDefault="00397AD7">
            <w:r w:rsidRPr="00AC3891">
              <w:t>3.49</w:t>
            </w:r>
          </w:p>
        </w:tc>
        <w:tc>
          <w:tcPr>
            <w:tcW w:w="0" w:type="auto"/>
            <w:vAlign w:val="center"/>
            <w:hideMark/>
          </w:tcPr>
          <w:p w14:paraId="743E4A17" w14:textId="77777777" w:rsidR="00397AD7" w:rsidRPr="00AC3891" w:rsidRDefault="00397AD7">
            <w:r w:rsidRPr="00AC3891">
              <w:t>15.62</w:t>
            </w:r>
          </w:p>
        </w:tc>
      </w:tr>
      <w:tr w:rsidR="00397AD7" w:rsidRPr="00AC3891" w14:paraId="61C11234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451E" w14:textId="77777777" w:rsidR="00397AD7" w:rsidRPr="00AC3891" w:rsidRDefault="00397AD7">
            <w:r w:rsidRPr="00AC3891">
              <w:t>Manual</w:t>
            </w:r>
          </w:p>
        </w:tc>
        <w:tc>
          <w:tcPr>
            <w:tcW w:w="0" w:type="auto"/>
            <w:vAlign w:val="center"/>
            <w:hideMark/>
          </w:tcPr>
          <w:p w14:paraId="59CD6278" w14:textId="77777777" w:rsidR="00397AD7" w:rsidRPr="00AC3891" w:rsidRDefault="00397AD7">
            <w:r w:rsidRPr="00AC3891">
              <w:t>C#</w:t>
            </w:r>
          </w:p>
        </w:tc>
        <w:tc>
          <w:tcPr>
            <w:tcW w:w="0" w:type="auto"/>
            <w:vAlign w:val="center"/>
            <w:hideMark/>
          </w:tcPr>
          <w:p w14:paraId="374775E1" w14:textId="77777777" w:rsidR="00397AD7" w:rsidRPr="00AC3891" w:rsidRDefault="00397AD7">
            <w:r w:rsidRPr="00AC3891">
              <w:t>127.8</w:t>
            </w:r>
          </w:p>
        </w:tc>
        <w:tc>
          <w:tcPr>
            <w:tcW w:w="0" w:type="auto"/>
            <w:vAlign w:val="center"/>
            <w:hideMark/>
          </w:tcPr>
          <w:p w14:paraId="4B81FBE0" w14:textId="77777777" w:rsidR="00397AD7" w:rsidRPr="00AC3891" w:rsidRDefault="00397AD7">
            <w:r w:rsidRPr="00AC3891">
              <w:t>16.34</w:t>
            </w:r>
          </w:p>
        </w:tc>
        <w:tc>
          <w:tcPr>
            <w:tcW w:w="0" w:type="auto"/>
            <w:vAlign w:val="center"/>
            <w:hideMark/>
          </w:tcPr>
          <w:p w14:paraId="54A8909F" w14:textId="77777777" w:rsidR="00397AD7" w:rsidRPr="00AC3891" w:rsidRDefault="00397AD7">
            <w:r w:rsidRPr="00AC3891">
              <w:t>46.88</w:t>
            </w:r>
          </w:p>
        </w:tc>
      </w:tr>
      <w:tr w:rsidR="00397AD7" w:rsidRPr="00AC3891" w14:paraId="360556C3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44B0D" w14:textId="77777777" w:rsidR="00397AD7" w:rsidRPr="00AC3891" w:rsidRDefault="00397AD7">
            <w:r w:rsidRPr="00AC3891">
              <w:t>Batch</w:t>
            </w:r>
          </w:p>
        </w:tc>
        <w:tc>
          <w:tcPr>
            <w:tcW w:w="0" w:type="auto"/>
            <w:vAlign w:val="center"/>
            <w:hideMark/>
          </w:tcPr>
          <w:p w14:paraId="3F201CB8" w14:textId="77777777" w:rsidR="00397AD7" w:rsidRPr="00AC3891" w:rsidRDefault="00397AD7">
            <w:r w:rsidRPr="00AC3891">
              <w:t>Rust</w:t>
            </w:r>
          </w:p>
        </w:tc>
        <w:tc>
          <w:tcPr>
            <w:tcW w:w="0" w:type="auto"/>
            <w:vAlign w:val="center"/>
            <w:hideMark/>
          </w:tcPr>
          <w:p w14:paraId="4DFAA75E" w14:textId="77777777" w:rsidR="00397AD7" w:rsidRPr="00AC3891" w:rsidRDefault="00397AD7">
            <w:r w:rsidRPr="00AC3891">
              <w:t>74.1</w:t>
            </w:r>
          </w:p>
        </w:tc>
        <w:tc>
          <w:tcPr>
            <w:tcW w:w="0" w:type="auto"/>
            <w:vAlign w:val="center"/>
            <w:hideMark/>
          </w:tcPr>
          <w:p w14:paraId="23F3A9E6" w14:textId="77777777" w:rsidR="00397AD7" w:rsidRPr="00AC3891" w:rsidRDefault="00397AD7">
            <w:r w:rsidRPr="00AC3891">
              <w:t>2.44</w:t>
            </w:r>
          </w:p>
        </w:tc>
        <w:tc>
          <w:tcPr>
            <w:tcW w:w="0" w:type="auto"/>
            <w:vAlign w:val="center"/>
            <w:hideMark/>
          </w:tcPr>
          <w:p w14:paraId="55C9B3D8" w14:textId="77777777" w:rsidR="00397AD7" w:rsidRPr="00AC3891" w:rsidRDefault="00397AD7">
            <w:r w:rsidRPr="00AC3891">
              <w:t>15.62</w:t>
            </w:r>
          </w:p>
        </w:tc>
      </w:tr>
      <w:tr w:rsidR="00397AD7" w:rsidRPr="00AC3891" w14:paraId="0A305762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E42E5" w14:textId="77777777" w:rsidR="00397AD7" w:rsidRPr="00AC3891" w:rsidRDefault="00397AD7">
            <w:r w:rsidRPr="00AC3891">
              <w:t>Batch</w:t>
            </w:r>
          </w:p>
        </w:tc>
        <w:tc>
          <w:tcPr>
            <w:tcW w:w="0" w:type="auto"/>
            <w:vAlign w:val="center"/>
            <w:hideMark/>
          </w:tcPr>
          <w:p w14:paraId="3AB90CAE" w14:textId="77777777" w:rsidR="00397AD7" w:rsidRPr="00AC3891" w:rsidRDefault="00397AD7">
            <w:r w:rsidRPr="00AC3891">
              <w:t>C#</w:t>
            </w:r>
          </w:p>
        </w:tc>
        <w:tc>
          <w:tcPr>
            <w:tcW w:w="0" w:type="auto"/>
            <w:vAlign w:val="center"/>
            <w:hideMark/>
          </w:tcPr>
          <w:p w14:paraId="68283F9B" w14:textId="77777777" w:rsidR="00397AD7" w:rsidRPr="00AC3891" w:rsidRDefault="00397AD7">
            <w:r w:rsidRPr="00AC3891">
              <w:t>270.8</w:t>
            </w:r>
          </w:p>
        </w:tc>
        <w:tc>
          <w:tcPr>
            <w:tcW w:w="0" w:type="auto"/>
            <w:vAlign w:val="center"/>
            <w:hideMark/>
          </w:tcPr>
          <w:p w14:paraId="6B1D19B0" w14:textId="77777777" w:rsidR="00397AD7" w:rsidRPr="00AC3891" w:rsidRDefault="00397AD7">
            <w:r w:rsidRPr="00AC3891">
              <w:t>2.49</w:t>
            </w:r>
          </w:p>
        </w:tc>
        <w:tc>
          <w:tcPr>
            <w:tcW w:w="0" w:type="auto"/>
            <w:vAlign w:val="center"/>
            <w:hideMark/>
          </w:tcPr>
          <w:p w14:paraId="566F62DB" w14:textId="77777777" w:rsidR="00397AD7" w:rsidRPr="00AC3891" w:rsidRDefault="00397AD7">
            <w:r w:rsidRPr="00AC3891">
              <w:t>46.88</w:t>
            </w:r>
          </w:p>
        </w:tc>
      </w:tr>
      <w:tr w:rsidR="00397AD7" w:rsidRPr="00AC3891" w14:paraId="1FAB247B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50CAF" w14:textId="77777777" w:rsidR="00397AD7" w:rsidRPr="00AC3891" w:rsidRDefault="00397AD7">
            <w:r w:rsidRPr="00AC3891">
              <w:t>Batch Parallel</w:t>
            </w:r>
          </w:p>
        </w:tc>
        <w:tc>
          <w:tcPr>
            <w:tcW w:w="0" w:type="auto"/>
            <w:vAlign w:val="center"/>
            <w:hideMark/>
          </w:tcPr>
          <w:p w14:paraId="20149DB9" w14:textId="77777777" w:rsidR="00397AD7" w:rsidRPr="00AC3891" w:rsidRDefault="00397AD7">
            <w:r w:rsidRPr="00AC3891">
              <w:t>Rust</w:t>
            </w:r>
          </w:p>
        </w:tc>
        <w:tc>
          <w:tcPr>
            <w:tcW w:w="0" w:type="auto"/>
            <w:vAlign w:val="center"/>
            <w:hideMark/>
          </w:tcPr>
          <w:p w14:paraId="51F37755" w14:textId="77777777" w:rsidR="00397AD7" w:rsidRPr="00AC3891" w:rsidRDefault="00397AD7">
            <w:r w:rsidRPr="00AC3891">
              <w:t>43.9</w:t>
            </w:r>
          </w:p>
        </w:tc>
        <w:tc>
          <w:tcPr>
            <w:tcW w:w="0" w:type="auto"/>
            <w:vAlign w:val="center"/>
            <w:hideMark/>
          </w:tcPr>
          <w:p w14:paraId="0435C968" w14:textId="77777777" w:rsidR="00397AD7" w:rsidRPr="00AC3891" w:rsidRDefault="00397AD7">
            <w:r w:rsidRPr="00AC3891">
              <w:t>2.44</w:t>
            </w:r>
          </w:p>
        </w:tc>
        <w:tc>
          <w:tcPr>
            <w:tcW w:w="0" w:type="auto"/>
            <w:vAlign w:val="center"/>
            <w:hideMark/>
          </w:tcPr>
          <w:p w14:paraId="1E7C3FE0" w14:textId="77777777" w:rsidR="00397AD7" w:rsidRPr="00AC3891" w:rsidRDefault="00397AD7">
            <w:r w:rsidRPr="00AC3891">
              <w:t>15.62</w:t>
            </w:r>
          </w:p>
        </w:tc>
      </w:tr>
      <w:tr w:rsidR="00397AD7" w:rsidRPr="00AC3891" w14:paraId="1D874596" w14:textId="77777777" w:rsidTr="00397A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4DB1" w14:textId="77777777" w:rsidR="00397AD7" w:rsidRPr="00AC3891" w:rsidRDefault="00397AD7">
            <w:r w:rsidRPr="00AC3891">
              <w:t>Batch Parallel</w:t>
            </w:r>
          </w:p>
        </w:tc>
        <w:tc>
          <w:tcPr>
            <w:tcW w:w="0" w:type="auto"/>
            <w:vAlign w:val="center"/>
            <w:hideMark/>
          </w:tcPr>
          <w:p w14:paraId="2AE82BF6" w14:textId="77777777" w:rsidR="00397AD7" w:rsidRPr="00AC3891" w:rsidRDefault="00397AD7">
            <w:r w:rsidRPr="00AC3891">
              <w:t>C#</w:t>
            </w:r>
          </w:p>
        </w:tc>
        <w:tc>
          <w:tcPr>
            <w:tcW w:w="0" w:type="auto"/>
            <w:vAlign w:val="center"/>
            <w:hideMark/>
          </w:tcPr>
          <w:p w14:paraId="27EB39BC" w14:textId="77777777" w:rsidR="00397AD7" w:rsidRPr="00AC3891" w:rsidRDefault="00397AD7">
            <w:r w:rsidRPr="00AC3891">
              <w:t>108.5</w:t>
            </w:r>
          </w:p>
        </w:tc>
        <w:tc>
          <w:tcPr>
            <w:tcW w:w="0" w:type="auto"/>
            <w:vAlign w:val="center"/>
            <w:hideMark/>
          </w:tcPr>
          <w:p w14:paraId="0612B213" w14:textId="77777777" w:rsidR="00397AD7" w:rsidRPr="00AC3891" w:rsidRDefault="00397AD7">
            <w:r w:rsidRPr="00AC3891">
              <w:t>16.96</w:t>
            </w:r>
          </w:p>
        </w:tc>
        <w:tc>
          <w:tcPr>
            <w:tcW w:w="0" w:type="auto"/>
            <w:vAlign w:val="center"/>
            <w:hideMark/>
          </w:tcPr>
          <w:p w14:paraId="16462F0A" w14:textId="77777777" w:rsidR="00397AD7" w:rsidRPr="00AC3891" w:rsidRDefault="00397AD7">
            <w:r w:rsidRPr="00AC3891">
              <w:t>62.5</w:t>
            </w:r>
          </w:p>
        </w:tc>
      </w:tr>
    </w:tbl>
    <w:p w14:paraId="698552BF" w14:textId="77777777" w:rsidR="00397AD7" w:rsidRPr="00AC3891" w:rsidRDefault="00397AD7" w:rsidP="00397AD7">
      <w:r w:rsidRPr="00AC3891">
        <w:pict w14:anchorId="2993A265">
          <v:rect id="_x0000_i1659" style="width:0;height:1.5pt" o:hralign="center" o:hrstd="t" o:hr="t" fillcolor="#a0a0a0" stroked="f"/>
        </w:pict>
      </w:r>
    </w:p>
    <w:p w14:paraId="3AC45FA0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lastRenderedPageBreak/>
        <w:t>📈</w:t>
      </w:r>
      <w:r w:rsidRPr="00AC3891">
        <w:rPr>
          <w:rFonts w:asciiTheme="minorHAnsi" w:hAnsiTheme="minorHAnsi"/>
        </w:rPr>
        <w:t xml:space="preserve"> 7. Charts (optional but recommended)</w:t>
      </w:r>
    </w:p>
    <w:p w14:paraId="1A9548BB" w14:textId="77777777" w:rsidR="00397AD7" w:rsidRPr="00AC3891" w:rsidRDefault="00397AD7" w:rsidP="00397AD7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Bar chart: Execution time across all tools</w:t>
      </w:r>
    </w:p>
    <w:p w14:paraId="6C13EBF9" w14:textId="77777777" w:rsidR="00397AD7" w:rsidRPr="00AC3891" w:rsidRDefault="00397AD7" w:rsidP="00397AD7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Bar chart: Memory usage</w:t>
      </w:r>
    </w:p>
    <w:p w14:paraId="53509895" w14:textId="77777777" w:rsidR="00397AD7" w:rsidRPr="00AC3891" w:rsidRDefault="00397AD7" w:rsidP="00397AD7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Chart: Rust vs. C# speedup per scenario</w:t>
      </w:r>
    </w:p>
    <w:p w14:paraId="55FA5FF9" w14:textId="77777777" w:rsidR="00397AD7" w:rsidRPr="00AC3891" w:rsidRDefault="00397AD7" w:rsidP="00397AD7">
      <w:r w:rsidRPr="00AC3891">
        <w:pict w14:anchorId="1FC9B69D">
          <v:rect id="_x0000_i1660" style="width:0;height:1.5pt" o:hralign="center" o:hrstd="t" o:hr="t" fillcolor="#a0a0a0" stroked="f"/>
        </w:pict>
      </w:r>
    </w:p>
    <w:p w14:paraId="0140B71E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🧠</w:t>
      </w:r>
      <w:r w:rsidRPr="00AC3891">
        <w:rPr>
          <w:rFonts w:asciiTheme="minorHAnsi" w:hAnsiTheme="minorHAnsi"/>
        </w:rPr>
        <w:t xml:space="preserve"> 8. Key Observations</w:t>
      </w:r>
    </w:p>
    <w:p w14:paraId="2ABD9D57" w14:textId="77777777" w:rsidR="00397AD7" w:rsidRPr="00AC3891" w:rsidRDefault="00397AD7" w:rsidP="00397AD7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Rust consistently faster in all cases</w:t>
      </w:r>
    </w:p>
    <w:p w14:paraId="4749E939" w14:textId="77777777" w:rsidR="00397AD7" w:rsidRPr="00AC3891" w:rsidRDefault="00397AD7" w:rsidP="00397AD7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Memory advantages especially visible in multithreaded scenario</w:t>
      </w:r>
    </w:p>
    <w:p w14:paraId="79851425" w14:textId="77777777" w:rsidR="00397AD7" w:rsidRPr="00AC3891" w:rsidRDefault="00397AD7" w:rsidP="00397AD7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C# has more overhead due to GC, higher base memory usage</w:t>
      </w:r>
    </w:p>
    <w:p w14:paraId="0162CF46" w14:textId="77777777" w:rsidR="00397AD7" w:rsidRPr="00AC3891" w:rsidRDefault="00397AD7" w:rsidP="00397AD7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Batch task is the most dramatic difference (~3.6× speedup)</w:t>
      </w:r>
    </w:p>
    <w:p w14:paraId="46B65F69" w14:textId="77777777" w:rsidR="00397AD7" w:rsidRPr="00AC3891" w:rsidRDefault="00397AD7" w:rsidP="00397AD7">
      <w:r w:rsidRPr="00AC3891">
        <w:pict w14:anchorId="186F682C">
          <v:rect id="_x0000_i1661" style="width:0;height:1.5pt" o:hralign="center" o:hrstd="t" o:hr="t" fillcolor="#a0a0a0" stroked="f"/>
        </w:pict>
      </w:r>
    </w:p>
    <w:p w14:paraId="5D7714B6" w14:textId="77777777" w:rsidR="00397AD7" w:rsidRPr="00AC3891" w:rsidRDefault="00397AD7" w:rsidP="00397AD7">
      <w:pPr>
        <w:pStyle w:val="Heading3"/>
        <w:rPr>
          <w:rFonts w:asciiTheme="minorHAnsi" w:hAnsiTheme="minorHAnsi"/>
        </w:rPr>
      </w:pPr>
      <w:r w:rsidRPr="00AC3891">
        <w:rPr>
          <w:rFonts w:ascii="Segoe UI Emoji" w:hAnsi="Segoe UI Emoji" w:cs="Segoe UI Emoji"/>
        </w:rPr>
        <w:t>✅</w:t>
      </w:r>
      <w:r w:rsidRPr="00AC3891">
        <w:rPr>
          <w:rFonts w:asciiTheme="minorHAnsi" w:hAnsiTheme="minorHAnsi"/>
        </w:rPr>
        <w:t xml:space="preserve"> 9. Conclusion</w:t>
      </w:r>
    </w:p>
    <w:p w14:paraId="3C62800E" w14:textId="77777777" w:rsidR="00397AD7" w:rsidRPr="00AC3891" w:rsidRDefault="00397AD7" w:rsidP="00397AD7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Rust is better suited for high-efficiency batch and CLI tools</w:t>
      </w:r>
    </w:p>
    <w:p w14:paraId="29D76F2E" w14:textId="77777777" w:rsidR="00397AD7" w:rsidRPr="00AC3891" w:rsidRDefault="00397AD7" w:rsidP="00397AD7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For performance-critical or resource-constrained tools, Rust is preferable</w:t>
      </w:r>
    </w:p>
    <w:p w14:paraId="48D1063C" w14:textId="77777777" w:rsidR="00397AD7" w:rsidRPr="00AC3891" w:rsidRDefault="00397AD7" w:rsidP="00397AD7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AC3891">
        <w:rPr>
          <w:rFonts w:asciiTheme="minorHAnsi" w:hAnsiTheme="minorHAnsi"/>
        </w:rPr>
        <w:t>C# offers convenience but suffers under concurrency and load</w:t>
      </w:r>
    </w:p>
    <w:p w14:paraId="3C871D45" w14:textId="77777777" w:rsidR="00581F0F" w:rsidRPr="00AC3891" w:rsidRDefault="00581F0F" w:rsidP="00397AD7"/>
    <w:sectPr w:rsidR="00581F0F" w:rsidRPr="00AC3891" w:rsidSect="003C5471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14B2B"/>
    <w:multiLevelType w:val="multilevel"/>
    <w:tmpl w:val="FBF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393DBA"/>
    <w:multiLevelType w:val="multilevel"/>
    <w:tmpl w:val="8DAE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131A1"/>
    <w:multiLevelType w:val="multilevel"/>
    <w:tmpl w:val="6FD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40A1E"/>
    <w:multiLevelType w:val="multilevel"/>
    <w:tmpl w:val="9F3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F74AD"/>
    <w:multiLevelType w:val="multilevel"/>
    <w:tmpl w:val="E236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531A6"/>
    <w:multiLevelType w:val="multilevel"/>
    <w:tmpl w:val="E0F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0425B3"/>
    <w:multiLevelType w:val="multilevel"/>
    <w:tmpl w:val="FCB4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15049"/>
    <w:multiLevelType w:val="multilevel"/>
    <w:tmpl w:val="903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3456D"/>
    <w:multiLevelType w:val="multilevel"/>
    <w:tmpl w:val="702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962DF"/>
    <w:multiLevelType w:val="multilevel"/>
    <w:tmpl w:val="B586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0572B"/>
    <w:multiLevelType w:val="multilevel"/>
    <w:tmpl w:val="A27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85657"/>
    <w:multiLevelType w:val="multilevel"/>
    <w:tmpl w:val="FD4C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31FDD"/>
    <w:multiLevelType w:val="multilevel"/>
    <w:tmpl w:val="22D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B20872"/>
    <w:multiLevelType w:val="multilevel"/>
    <w:tmpl w:val="66C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237F2"/>
    <w:multiLevelType w:val="multilevel"/>
    <w:tmpl w:val="E8C6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01704"/>
    <w:multiLevelType w:val="multilevel"/>
    <w:tmpl w:val="70EA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3A4157"/>
    <w:multiLevelType w:val="multilevel"/>
    <w:tmpl w:val="BC3A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C040AF"/>
    <w:multiLevelType w:val="multilevel"/>
    <w:tmpl w:val="6AA0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C3732"/>
    <w:multiLevelType w:val="multilevel"/>
    <w:tmpl w:val="4F3A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B472B"/>
    <w:multiLevelType w:val="multilevel"/>
    <w:tmpl w:val="E8F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C1E2C"/>
    <w:multiLevelType w:val="multilevel"/>
    <w:tmpl w:val="6C1A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EB40C6"/>
    <w:multiLevelType w:val="multilevel"/>
    <w:tmpl w:val="696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989228">
    <w:abstractNumId w:val="8"/>
  </w:num>
  <w:num w:numId="2" w16cid:durableId="2022924521">
    <w:abstractNumId w:val="6"/>
  </w:num>
  <w:num w:numId="3" w16cid:durableId="1867598799">
    <w:abstractNumId w:val="5"/>
  </w:num>
  <w:num w:numId="4" w16cid:durableId="629478853">
    <w:abstractNumId w:val="4"/>
  </w:num>
  <w:num w:numId="5" w16cid:durableId="1947884754">
    <w:abstractNumId w:val="7"/>
  </w:num>
  <w:num w:numId="6" w16cid:durableId="1365329230">
    <w:abstractNumId w:val="3"/>
  </w:num>
  <w:num w:numId="7" w16cid:durableId="434207061">
    <w:abstractNumId w:val="2"/>
  </w:num>
  <w:num w:numId="8" w16cid:durableId="1345401396">
    <w:abstractNumId w:val="1"/>
  </w:num>
  <w:num w:numId="9" w16cid:durableId="1328560549">
    <w:abstractNumId w:val="0"/>
  </w:num>
  <w:num w:numId="10" w16cid:durableId="601257343">
    <w:abstractNumId w:val="20"/>
  </w:num>
  <w:num w:numId="11" w16cid:durableId="997730389">
    <w:abstractNumId w:val="21"/>
  </w:num>
  <w:num w:numId="12" w16cid:durableId="42758241">
    <w:abstractNumId w:val="12"/>
  </w:num>
  <w:num w:numId="13" w16cid:durableId="1652826103">
    <w:abstractNumId w:val="18"/>
  </w:num>
  <w:num w:numId="14" w16cid:durableId="242420711">
    <w:abstractNumId w:val="9"/>
  </w:num>
  <w:num w:numId="15" w16cid:durableId="456946841">
    <w:abstractNumId w:val="29"/>
  </w:num>
  <w:num w:numId="16" w16cid:durableId="832457227">
    <w:abstractNumId w:val="25"/>
  </w:num>
  <w:num w:numId="17" w16cid:durableId="1437285886">
    <w:abstractNumId w:val="26"/>
  </w:num>
  <w:num w:numId="18" w16cid:durableId="1805582494">
    <w:abstractNumId w:val="11"/>
  </w:num>
  <w:num w:numId="19" w16cid:durableId="729378240">
    <w:abstractNumId w:val="23"/>
  </w:num>
  <w:num w:numId="20" w16cid:durableId="256639142">
    <w:abstractNumId w:val="17"/>
  </w:num>
  <w:num w:numId="21" w16cid:durableId="2052993284">
    <w:abstractNumId w:val="24"/>
  </w:num>
  <w:num w:numId="22" w16cid:durableId="1949001567">
    <w:abstractNumId w:val="19"/>
  </w:num>
  <w:num w:numId="23" w16cid:durableId="862207308">
    <w:abstractNumId w:val="27"/>
  </w:num>
  <w:num w:numId="24" w16cid:durableId="1321545440">
    <w:abstractNumId w:val="15"/>
  </w:num>
  <w:num w:numId="25" w16cid:durableId="151920510">
    <w:abstractNumId w:val="14"/>
  </w:num>
  <w:num w:numId="26" w16cid:durableId="44524907">
    <w:abstractNumId w:val="13"/>
  </w:num>
  <w:num w:numId="27" w16cid:durableId="2009820044">
    <w:abstractNumId w:val="28"/>
  </w:num>
  <w:num w:numId="28" w16cid:durableId="948513982">
    <w:abstractNumId w:val="16"/>
  </w:num>
  <w:num w:numId="29" w16cid:durableId="2136291558">
    <w:abstractNumId w:val="22"/>
  </w:num>
  <w:num w:numId="30" w16cid:durableId="1414548881">
    <w:abstractNumId w:val="30"/>
  </w:num>
  <w:num w:numId="31" w16cid:durableId="1004089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AD4"/>
    <w:rsid w:val="00216348"/>
    <w:rsid w:val="0029639D"/>
    <w:rsid w:val="00326F90"/>
    <w:rsid w:val="00397AD7"/>
    <w:rsid w:val="003C5471"/>
    <w:rsid w:val="00551969"/>
    <w:rsid w:val="00581F0F"/>
    <w:rsid w:val="006C695F"/>
    <w:rsid w:val="006D5B18"/>
    <w:rsid w:val="007418CC"/>
    <w:rsid w:val="007675A6"/>
    <w:rsid w:val="009127C5"/>
    <w:rsid w:val="00AA1D8D"/>
    <w:rsid w:val="00AC3891"/>
    <w:rsid w:val="00B47730"/>
    <w:rsid w:val="00CB0664"/>
    <w:rsid w:val="00D15614"/>
    <w:rsid w:val="00D26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B2134"/>
  <w14:defaultImageDpi w14:val="300"/>
  <w15:docId w15:val="{3286A3B7-7FAE-4862-8049-CEF4708B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3C54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9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7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Zhaleh Jamalivand</cp:lastModifiedBy>
  <cp:revision>11</cp:revision>
  <dcterms:created xsi:type="dcterms:W3CDTF">2013-12-23T23:15:00Z</dcterms:created>
  <dcterms:modified xsi:type="dcterms:W3CDTF">2025-05-06T14:49:00Z</dcterms:modified>
  <cp:category/>
</cp:coreProperties>
</file>